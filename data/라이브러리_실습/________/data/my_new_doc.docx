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first paragraph!</w:t>
      </w:r>
    </w:p>
    <w:p>
      <w:r>
        <w:t>My second paragraph!</w:t>
      </w:r>
    </w:p>
    <w:p>
      <w:r>
        <w:t>My third paragraph!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